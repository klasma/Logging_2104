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28392-2024 i Hofors kommun</w:t>
      </w:r>
    </w:p>
    <w:p>
      <w:r>
        <w:t>Detta dokument behandlar höga naturvärden i avverkningsanmälan A 28392-2024 i Hofors kommun. Denna avverkningsanmälan inkom 2024-07-04 14:29:13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28392-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6708947, E 571908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