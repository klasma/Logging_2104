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48709-2025 i Hofors kommun</w:t>
      </w:r>
    </w:p>
    <w:p>
      <w:r>
        <w:t>Detta dokument behandlar höga naturvärden i avverkningsanmälan A 48709-2025 i Hofors kommun. Denna avverkningsanmälan inkom 2025-10-06 15:07:30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709-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6698682, E 580711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48709-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6698682, E 580711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