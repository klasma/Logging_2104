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528-2024 i Hofors kommun</w:t>
      </w:r>
    </w:p>
    <w:p>
      <w:r>
        <w:t>Detta dokument behandlar höga naturvärden i avverkningsanmälan A 528-2024 i Hofors kommun. Denna avverkningsanmälan inkom 2024-01-08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koppartaggsvamp (VU), flattoppad klubbsvamp (NT), gultoppig fingersvamp (NT), svart taggsvamp (NT), ullticka (NT), dropptaggsvamp (S), fjällig taggsvamp s.str. (S), svavelriska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528-2024 karta.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6711082, E 577056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