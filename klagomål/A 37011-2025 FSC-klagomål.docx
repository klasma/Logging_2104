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37011-2025 i Hofors kommun</w:t>
      </w:r>
    </w:p>
    <w:p>
      <w:r>
        <w:t>Detta dokument behandlar höga naturvärden i avverkningsanmälan A 37011-2025 i Hofors kommun. Denna avverkningsanmälan inkom 2025-08-05 16:55:22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37011-2025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6708161, E 576566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0.87 ha med buffertzonerna och får av detta skäl inte avverkas.</w:t>
      </w:r>
    </w:p>
    <w:p>
      <w:pPr>
        <w:pStyle w:val="Caption"/>
      </w:pPr>
      <w:r>
        <w:drawing>
          <wp:inline xmlns:a="http://schemas.openxmlformats.org/drawingml/2006/main" xmlns:pic="http://schemas.openxmlformats.org/drawingml/2006/picture">
            <wp:extent cx="5486400" cy="3660268"/>
            <wp:docPr id="2" name="Picture 2"/>
            <wp:cNvGraphicFramePr>
              <a:graphicFrameLocks noChangeAspect="1"/>
            </wp:cNvGraphicFramePr>
            <a:graphic>
              <a:graphicData uri="http://schemas.openxmlformats.org/drawingml/2006/picture">
                <pic:pic>
                  <pic:nvPicPr>
                    <pic:cNvPr id="0" name="A 37011-2025 karta knärot.png"/>
                    <pic:cNvPicPr/>
                  </pic:nvPicPr>
                  <pic:blipFill>
                    <a:blip r:embed="rId17"/>
                    <a:stretch>
                      <a:fillRect/>
                    </a:stretch>
                  </pic:blipFill>
                  <pic:spPr>
                    <a:xfrm>
                      <a:off x="0" y="0"/>
                      <a:ext cx="5486400" cy="366026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6708161, E 576566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