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65026-2021 i Hofors kommun</w:t>
      </w:r>
    </w:p>
    <w:p>
      <w:r>
        <w:t>Detta dokument behandlar höga naturvärden i avverkningsanmälan A 65026-2021 i Hofors kommun. Denna avverkningsanmälan inkom 2021-11-12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brödtaggsvamp (VU), knärot (VU, §8), rynkskinn (VU), taggfingersvamp (VU), vågticka (VU), granticka (NT), gul taggsvamp (NT), orange taggsvamp (NT), ullticka (NT), dropptaggsvamp (S), granbarkgnagare (S), mörk husmossa (S), rostfläck (S) och trådticka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65026-2021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6715477, E 571425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65026-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6715477, E 571425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