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47459-2023 i Hofors kommun</w:t>
      </w:r>
    </w:p>
    <w:p>
      <w:r>
        <w:t>Detta dokument behandlar höga naturvärden i avverkningsanmälan A 47459-2023 i Hofors kommun. Denna avverkningsanmälan inkom 2023-10-03 19:59:43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7459-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6703288, E 585159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